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9D79C" w14:textId="77777777" w:rsidR="00063D21" w:rsidRDefault="00000000">
      <w:pPr>
        <w:pStyle w:val="Title"/>
      </w:pPr>
      <w:r>
        <w:t>Diwan Malla</w:t>
      </w:r>
    </w:p>
    <w:p w14:paraId="0821288F" w14:textId="77777777" w:rsidR="00063D21" w:rsidRDefault="00000000">
      <w:r>
        <w:t>Full Stack Developer and UX Designer</w:t>
      </w:r>
    </w:p>
    <w:p w14:paraId="7B1DA1DB" w14:textId="77777777" w:rsidR="00063D21" w:rsidRDefault="00000000">
      <w:pPr>
        <w:pStyle w:val="Heading1"/>
      </w:pPr>
      <w:r>
        <w:t>Contact Information</w:t>
      </w:r>
    </w:p>
    <w:p w14:paraId="3AD73955" w14:textId="73485788" w:rsidR="00063D21" w:rsidRDefault="00000000">
      <w:r>
        <w:t xml:space="preserve">Email: </w:t>
      </w:r>
      <w:r w:rsidR="00DE394C">
        <w:t>malladipin@gmail.com</w:t>
      </w:r>
    </w:p>
    <w:p w14:paraId="6DBF4592" w14:textId="77777777" w:rsidR="00063D21" w:rsidRDefault="00000000">
      <w:r>
        <w:t>LinkedIn: https://www.linkedin.com/in/diwan-malla/</w:t>
      </w:r>
    </w:p>
    <w:p w14:paraId="5DDCEE1E" w14:textId="77777777" w:rsidR="00063D21" w:rsidRDefault="00000000">
      <w:r>
        <w:t>GitHub: https://github.com/DiwanMalla</w:t>
      </w:r>
    </w:p>
    <w:p w14:paraId="7FA7ED4E" w14:textId="77777777" w:rsidR="00063D21" w:rsidRDefault="00000000">
      <w:pPr>
        <w:pStyle w:val="Heading1"/>
      </w:pPr>
      <w:r>
        <w:t>Objective</w:t>
      </w:r>
    </w:p>
    <w:p w14:paraId="6847C591" w14:textId="77777777" w:rsidR="00063D21" w:rsidRDefault="00000000">
      <w:r>
        <w:t>Aspiring IT professional with a comprehensive skill set in full-stack development and a focus on cloud-integrated, scalable applications. Recently completed a rigorous Fullstack Development in AWS Bootcamp, where I mastered industry-leading tools and frameworks. Eager to bring innovative solutions and technical expertise to a collaborative team environment in an internship or entry-level role.</w:t>
      </w:r>
    </w:p>
    <w:p w14:paraId="24732BA9" w14:textId="77777777" w:rsidR="00063D21" w:rsidRDefault="00000000">
      <w:pPr>
        <w:pStyle w:val="Heading1"/>
      </w:pPr>
      <w:r>
        <w:t>Education</w:t>
      </w:r>
    </w:p>
    <w:p w14:paraId="715EC004" w14:textId="092F48C0" w:rsidR="00063D21" w:rsidRDefault="00000000">
      <w:r>
        <w:t>Bachelor of Information Technology</w:t>
      </w:r>
      <w:r>
        <w:br/>
        <w:t xml:space="preserve">Expected Graduation: </w:t>
      </w:r>
      <w:r w:rsidR="00DE394C">
        <w:t>Oct,2025</w:t>
      </w:r>
      <w:r>
        <w:br/>
        <w:t>University Name</w:t>
      </w:r>
      <w:r w:rsidR="00DE394C">
        <w:t>: Victoria University Sydney</w:t>
      </w:r>
    </w:p>
    <w:p w14:paraId="5AF9608C" w14:textId="77777777" w:rsidR="00063D21" w:rsidRDefault="00000000">
      <w:pPr>
        <w:pStyle w:val="Heading1"/>
      </w:pPr>
      <w:r>
        <w:t>Technical Skills</w:t>
      </w:r>
    </w:p>
    <w:p w14:paraId="2BF9C7E2" w14:textId="77777777" w:rsidR="00063D21" w:rsidRDefault="00000000">
      <w:r>
        <w:t>Frontend: HTML, CSS, JavaScript, React, TypeScript, Tailwind CSS, Shadcn</w:t>
      </w:r>
    </w:p>
    <w:p w14:paraId="2875E798" w14:textId="77777777" w:rsidR="00063D21" w:rsidRDefault="00000000">
      <w:r>
        <w:t>Backend: Node.js, Next.js, Express, Prisma ORM</w:t>
      </w:r>
    </w:p>
    <w:p w14:paraId="4E42786D" w14:textId="77777777" w:rsidR="00063D21" w:rsidRDefault="00000000">
      <w:r>
        <w:t>Databases: PostgreSQL, MongoDB</w:t>
      </w:r>
    </w:p>
    <w:p w14:paraId="6712CF01" w14:textId="77777777" w:rsidR="00063D21" w:rsidRDefault="00000000">
      <w:r>
        <w:t>Cloud &amp; CI/CD: AWS Amplify, Cloudinary</w:t>
      </w:r>
    </w:p>
    <w:p w14:paraId="579C384C" w14:textId="77777777" w:rsidR="00063D21" w:rsidRDefault="00000000">
      <w:r>
        <w:t>Generative AI: AWS Bedrock, Auth.js</w:t>
      </w:r>
    </w:p>
    <w:p w14:paraId="1F289AC5" w14:textId="77777777" w:rsidR="00063D21" w:rsidRDefault="00000000">
      <w:pPr>
        <w:pStyle w:val="Heading1"/>
      </w:pPr>
      <w:r>
        <w:t>Soft Skills</w:t>
      </w:r>
    </w:p>
    <w:p w14:paraId="73C64544" w14:textId="77777777" w:rsidR="00063D21" w:rsidRDefault="00000000">
      <w:r>
        <w:t>Problem-Solving, Collaboration, Adaptability, Communication, Attention to Detail</w:t>
      </w:r>
    </w:p>
    <w:p w14:paraId="185C2968" w14:textId="77777777" w:rsidR="00063D21" w:rsidRDefault="00000000">
      <w:pPr>
        <w:pStyle w:val="Heading1"/>
      </w:pPr>
      <w:r>
        <w:lastRenderedPageBreak/>
        <w:t>Certifications</w:t>
      </w:r>
    </w:p>
    <w:p w14:paraId="22AD3D3F" w14:textId="77777777" w:rsidR="00063D21" w:rsidRDefault="00000000">
      <w:r>
        <w:t>IBM Full Stack Developer Certification</w:t>
      </w:r>
    </w:p>
    <w:p w14:paraId="6B1351C8" w14:textId="77777777" w:rsidR="00063D21" w:rsidRDefault="00000000">
      <w:r>
        <w:t>Meta Frontend Developer Certification</w:t>
      </w:r>
    </w:p>
    <w:p w14:paraId="5F3552D3" w14:textId="77777777" w:rsidR="00063D21" w:rsidRDefault="00000000">
      <w:pPr>
        <w:pStyle w:val="Heading1"/>
      </w:pPr>
      <w:r>
        <w:t>Projects</w:t>
      </w:r>
    </w:p>
    <w:p w14:paraId="1BB75B85" w14:textId="77777777" w:rsidR="00063D21" w:rsidRDefault="00000000">
      <w:r>
        <w:t>TalentTrek_app - Full Stack Web Application</w:t>
      </w:r>
    </w:p>
    <w:p w14:paraId="643EC240" w14:textId="77777777" w:rsidR="00063D21" w:rsidRDefault="00000000">
      <w:r>
        <w:t>- GitHub: https://github.com/DiwanMalla/TalentTrek</w:t>
      </w:r>
      <w:r>
        <w:br/>
        <w:t>- Live Demo: https://talent-trek.vercel.app</w:t>
      </w:r>
      <w:r>
        <w:br/>
        <w:t>- Description: A comprehensive application built to showcase talent profiles and streamline talent acquisition.</w:t>
      </w:r>
      <w:r>
        <w:br/>
        <w:t>- Technologies: React, Node.js, MongoDB, Express, Next.js, Chart.js, Cloudinary, NextAuth</w:t>
      </w:r>
    </w:p>
    <w:p w14:paraId="56AEEF49" w14:textId="77777777" w:rsidR="00063D21" w:rsidRDefault="00000000">
      <w:r>
        <w:t>Note App - Full Stack Web Application</w:t>
      </w:r>
    </w:p>
    <w:p w14:paraId="101E9BCA" w14:textId="77777777" w:rsidR="00063D21" w:rsidRDefault="00000000">
      <w:r>
        <w:t>- GitHub: https://github.com/DiwanMalla/note-app</w:t>
      </w:r>
      <w:r>
        <w:br/>
        <w:t>- Description: An app for creating and managing personal notes.</w:t>
      </w:r>
      <w:r>
        <w:br/>
        <w:t>- Technologies: React, Node.js, MongoDB, Express</w:t>
      </w:r>
    </w:p>
    <w:p w14:paraId="014B46D0" w14:textId="77777777" w:rsidR="00063D21" w:rsidRDefault="00000000">
      <w:r>
        <w:t>Personal Portfolio - Full Stack Portfolio Website</w:t>
      </w:r>
    </w:p>
    <w:p w14:paraId="3FE85668" w14:textId="77777777" w:rsidR="00063D21" w:rsidRDefault="00000000">
      <w:r>
        <w:t>- Live Preview: https://diwanportfolio.vercel.app</w:t>
      </w:r>
      <w:r>
        <w:br/>
        <w:t>- Description: A personal portfolio featuring projects, blogs, contact forms, and a gallery.</w:t>
      </w:r>
      <w:r>
        <w:br/>
        <w:t>- Technologies: React, Next.js, MongoDB, Cloudinary, NextAuth, Chart.js</w:t>
      </w:r>
    </w:p>
    <w:p w14:paraId="4F479A24" w14:textId="77777777" w:rsidR="00063D21" w:rsidRDefault="00000000">
      <w:pPr>
        <w:pStyle w:val="Heading1"/>
      </w:pPr>
      <w:r>
        <w:t>Professional Development</w:t>
      </w:r>
    </w:p>
    <w:p w14:paraId="08F12B87" w14:textId="77777777" w:rsidR="00063D21" w:rsidRDefault="00000000">
      <w:r>
        <w:t>Fullstack Development in AWS Bootcamp</w:t>
      </w:r>
    </w:p>
    <w:p w14:paraId="271F825B" w14:textId="77777777" w:rsidR="00063D21" w:rsidRDefault="00000000">
      <w:r>
        <w:t>- Completed hands-on projects using React 19 and Next.js 15 (RC), including advanced server components and SSR/CSR methodologies.</w:t>
      </w:r>
      <w:r>
        <w:br/>
        <w:t>- Developed full-stack applications with PostgreSQL databases, integrated Prisma ORM, and set up AWS Amplify for CI/CD pipelines.</w:t>
      </w:r>
      <w:r>
        <w:br/>
        <w:t>- Designed responsive UIs using Tailwind CSS and Shadcn, enhancing front-end functionality and user experience.</w:t>
      </w:r>
      <w:r>
        <w:br/>
        <w:t>- Began implementing Generative AI applications through AWS Bedrock for LLM integration, alongside Auth.js for secure authentication.</w:t>
      </w:r>
      <w:r>
        <w:br/>
        <w:t>- This experience will be further applied in an upcoming 6-week internship focusing on real-world projects and collaborative development.</w:t>
      </w:r>
    </w:p>
    <w:sectPr w:rsidR="00063D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1994367">
    <w:abstractNumId w:val="8"/>
  </w:num>
  <w:num w:numId="2" w16cid:durableId="1631402440">
    <w:abstractNumId w:val="6"/>
  </w:num>
  <w:num w:numId="3" w16cid:durableId="1105077326">
    <w:abstractNumId w:val="5"/>
  </w:num>
  <w:num w:numId="4" w16cid:durableId="664091781">
    <w:abstractNumId w:val="4"/>
  </w:num>
  <w:num w:numId="5" w16cid:durableId="110321139">
    <w:abstractNumId w:val="7"/>
  </w:num>
  <w:num w:numId="6" w16cid:durableId="619844207">
    <w:abstractNumId w:val="3"/>
  </w:num>
  <w:num w:numId="7" w16cid:durableId="1742868632">
    <w:abstractNumId w:val="2"/>
  </w:num>
  <w:num w:numId="8" w16cid:durableId="1419982805">
    <w:abstractNumId w:val="1"/>
  </w:num>
  <w:num w:numId="9" w16cid:durableId="1589541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D21"/>
    <w:rsid w:val="0015074B"/>
    <w:rsid w:val="0029639D"/>
    <w:rsid w:val="00326F90"/>
    <w:rsid w:val="00AA1D8D"/>
    <w:rsid w:val="00AF742F"/>
    <w:rsid w:val="00B47730"/>
    <w:rsid w:val="00CB0664"/>
    <w:rsid w:val="00DE39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8F38FD"/>
  <w14:defaultImageDpi w14:val="300"/>
  <w15:docId w15:val="{0054FBB3-A820-CA48-BBBE-F5555C02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Diwin Malla</cp:lastModifiedBy>
  <cp:revision>2</cp:revision>
  <dcterms:created xsi:type="dcterms:W3CDTF">2013-12-23T23:15:00Z</dcterms:created>
  <dcterms:modified xsi:type="dcterms:W3CDTF">2024-11-04T10:28:00Z</dcterms:modified>
  <cp:category/>
</cp:coreProperties>
</file>